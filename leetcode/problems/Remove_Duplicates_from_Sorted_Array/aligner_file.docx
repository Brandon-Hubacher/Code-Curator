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ove,Duplicates,from,Sorted,Array,Ok,so,the,problem,is,as,follows,Given,an,integer,array,nums,sorted,in,non-decreasing,order,remove,the,duplicates,in-place,such,that,each,unique,element,appears,only,once.,The,relative,order,of,the,elements,should,be,kept,the,same.,Since,it,is,impossible,to,change,the,length,of,the,array,in,some,languages,you,must,instead,have,the,result,be,placed,in,the,first,part,of,the,array,nums.,More,formally,if,there,are,k,elements,after,removing,the,duplicates,then,the,first,k,elements,of,nums,should,hold,the,final,result.,It,does,not,matter,what,you,leave,beyond,the,first,k,elements.,Return,k,after,placing,the,final,result,in,the,first,k,slots,of,nums.,Do,not,allocate,extra,space,for,another,array.,You,must,do,this,by,modifying,the,input,array,in-place,with,O(1),extra,memory.,The,constraints,are,listed,below,nums.length,is,greater,than,or,equal,to,0,and,less,than,or,equal,3,times,10,to,the,fourth,nums,at,i,is,greater,than,or,equal,to,-10,to,the,fourth,and,less,than,or,equal,to,positive,10,to,the,fourth,nums,is,sorted,in,non-decreasing,or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